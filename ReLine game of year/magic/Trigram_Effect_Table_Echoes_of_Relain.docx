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Таблица Триграмм — Echoes of Relain</w:t>
      </w:r>
    </w:p>
    <w:p>
      <w:r>
        <w:t>Триграммы — это комбинации трёх рун из алфавита драконов. Каждая руна несёт элементарный смысл. В триграмме они формируют магическую структуру, влияют на форму, силу и суть заклинания. Ниже представлены 81 уникальная триграмма и предполагаемый эффект.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Триграмма</w:t>
            </w:r>
          </w:p>
        </w:tc>
        <w:tc>
          <w:tcPr>
            <w:tcW w:type="dxa" w:w="4320"/>
          </w:tcPr>
          <w:p>
            <w:r>
              <w:t>Предполагаемый эффект</w:t>
            </w:r>
          </w:p>
        </w:tc>
      </w:tr>
      <w:tr>
        <w:tc>
          <w:tcPr>
            <w:tcW w:type="dxa" w:w="4320"/>
          </w:tcPr>
          <w:p>
            <w:r>
              <w:t>ᚹ-ᛉ-ᛁ</w:t>
            </w:r>
          </w:p>
        </w:tc>
        <w:tc>
          <w:tcPr>
            <w:tcW w:type="dxa" w:w="4320"/>
          </w:tcPr>
          <w:p>
            <w:r>
              <w:t>Воздух + Защита + Заморозка</w:t>
            </w:r>
          </w:p>
        </w:tc>
      </w:tr>
      <w:tr>
        <w:tc>
          <w:tcPr>
            <w:tcW w:type="dxa" w:w="4320"/>
          </w:tcPr>
          <w:p>
            <w:r>
              <w:t>ᛗ-ᛋ-ᛃ</w:t>
            </w:r>
          </w:p>
        </w:tc>
        <w:tc>
          <w:tcPr>
            <w:tcW w:type="dxa" w:w="4320"/>
          </w:tcPr>
          <w:p>
            <w:r>
              <w:t>Ткань реальности + Сфера + Звук</w:t>
            </w:r>
          </w:p>
        </w:tc>
      </w:tr>
      <w:tr>
        <w:tc>
          <w:tcPr>
            <w:tcW w:type="dxa" w:w="4320"/>
          </w:tcPr>
          <w:p>
            <w:r>
              <w:t>ᛚ-ᛁ-ᛏ</w:t>
            </w:r>
          </w:p>
        </w:tc>
        <w:tc>
          <w:tcPr>
            <w:tcW w:type="dxa" w:w="4320"/>
          </w:tcPr>
          <w:p>
            <w:r>
              <w:t>Память + Заморозка + Контроль</w:t>
            </w:r>
          </w:p>
        </w:tc>
      </w:tr>
      <w:tr>
        <w:tc>
          <w:tcPr>
            <w:tcW w:type="dxa" w:w="4320"/>
          </w:tcPr>
          <w:p>
            <w:r>
              <w:t>ᚺ-ᛃ-ᛉ</w:t>
            </w:r>
          </w:p>
        </w:tc>
        <w:tc>
          <w:tcPr>
            <w:tcW w:type="dxa" w:w="4320"/>
          </w:tcPr>
          <w:p>
            <w:r>
              <w:t>Свет + Звук + Защита</w:t>
            </w:r>
          </w:p>
        </w:tc>
      </w:tr>
      <w:tr>
        <w:tc>
          <w:tcPr>
            <w:tcW w:type="dxa" w:w="4320"/>
          </w:tcPr>
          <w:p>
            <w:r>
              <w:t>ᛃ-ᛁ-ᚹ</w:t>
            </w:r>
          </w:p>
        </w:tc>
        <w:tc>
          <w:tcPr>
            <w:tcW w:type="dxa" w:w="4320"/>
          </w:tcPr>
          <w:p>
            <w:r>
              <w:t>Звук + Заморозка + Воздух</w:t>
            </w:r>
          </w:p>
        </w:tc>
      </w:tr>
      <w:tr>
        <w:tc>
          <w:tcPr>
            <w:tcW w:type="dxa" w:w="4320"/>
          </w:tcPr>
          <w:p>
            <w:r>
              <w:t>ᛚ-ᛉ-ᛉ</w:t>
            </w:r>
          </w:p>
        </w:tc>
        <w:tc>
          <w:tcPr>
            <w:tcW w:type="dxa" w:w="4320"/>
          </w:tcPr>
          <w:p>
            <w:r>
              <w:t>Память + Защита + Защита</w:t>
            </w:r>
          </w:p>
        </w:tc>
      </w:tr>
      <w:tr>
        <w:tc>
          <w:tcPr>
            <w:tcW w:type="dxa" w:w="4320"/>
          </w:tcPr>
          <w:p>
            <w:r>
              <w:t>ᛟ-ᛞ-ᚾ</w:t>
            </w:r>
          </w:p>
        </w:tc>
        <w:tc>
          <w:tcPr>
            <w:tcW w:type="dxa" w:w="4320"/>
          </w:tcPr>
          <w:p>
            <w:r>
              <w:t>Врата + Земля + Тьма</w:t>
            </w:r>
          </w:p>
        </w:tc>
      </w:tr>
      <w:tr>
        <w:tc>
          <w:tcPr>
            <w:tcW w:type="dxa" w:w="4320"/>
          </w:tcPr>
          <w:p>
            <w:r>
              <w:t>ᚹ-ᚲ-ᚢ</w:t>
            </w:r>
          </w:p>
        </w:tc>
        <w:tc>
          <w:tcPr>
            <w:tcW w:type="dxa" w:w="4320"/>
          </w:tcPr>
          <w:p>
            <w:r>
              <w:t>Воздух + Удар + Поток воды</w:t>
            </w:r>
          </w:p>
        </w:tc>
      </w:tr>
      <w:tr>
        <w:tc>
          <w:tcPr>
            <w:tcW w:type="dxa" w:w="4320"/>
          </w:tcPr>
          <w:p>
            <w:r>
              <w:t>ᚾ-ᚦ-ᛁ</w:t>
            </w:r>
          </w:p>
        </w:tc>
        <w:tc>
          <w:tcPr>
            <w:tcW w:type="dxa" w:w="4320"/>
          </w:tcPr>
          <w:p>
            <w:r>
              <w:t>Тьма + Разрушение + Заморозка</w:t>
            </w:r>
          </w:p>
        </w:tc>
      </w:tr>
      <w:tr>
        <w:tc>
          <w:tcPr>
            <w:tcW w:type="dxa" w:w="4320"/>
          </w:tcPr>
          <w:p>
            <w:r>
              <w:t>ᛒ-ᚲ-ᛁ</w:t>
            </w:r>
          </w:p>
        </w:tc>
        <w:tc>
          <w:tcPr>
            <w:tcW w:type="dxa" w:w="4320"/>
          </w:tcPr>
          <w:p>
            <w:r>
              <w:t>Резонанс + Удар + Заморозка</w:t>
            </w:r>
          </w:p>
        </w:tc>
      </w:tr>
      <w:tr>
        <w:tc>
          <w:tcPr>
            <w:tcW w:type="dxa" w:w="4320"/>
          </w:tcPr>
          <w:p>
            <w:r>
              <w:t>ᚠ-ᛟ-ᛜ</w:t>
            </w:r>
          </w:p>
        </w:tc>
        <w:tc>
          <w:tcPr>
            <w:tcW w:type="dxa" w:w="4320"/>
          </w:tcPr>
          <w:p>
            <w:r>
              <w:t>Огненный импульс + Врата + Призыв</w:t>
            </w:r>
          </w:p>
        </w:tc>
      </w:tr>
      <w:tr>
        <w:tc>
          <w:tcPr>
            <w:tcW w:type="dxa" w:w="4320"/>
          </w:tcPr>
          <w:p>
            <w:r>
              <w:t>ᚺ-ᚱ-ᛈ</w:t>
            </w:r>
          </w:p>
        </w:tc>
        <w:tc>
          <w:tcPr>
            <w:tcW w:type="dxa" w:w="4320"/>
          </w:tcPr>
          <w:p>
            <w:r>
              <w:t>Свет + Хранение + Печать</w:t>
            </w:r>
          </w:p>
        </w:tc>
      </w:tr>
      <w:tr>
        <w:tc>
          <w:tcPr>
            <w:tcW w:type="dxa" w:w="4320"/>
          </w:tcPr>
          <w:p>
            <w:r>
              <w:t>ᛏ-ᛞ-ᛖ</w:t>
            </w:r>
          </w:p>
        </w:tc>
        <w:tc>
          <w:tcPr>
            <w:tcW w:type="dxa" w:w="4320"/>
          </w:tcPr>
          <w:p>
            <w:r>
              <w:t>Контроль + Земля + Яд</w:t>
            </w:r>
          </w:p>
        </w:tc>
      </w:tr>
      <w:tr>
        <w:tc>
          <w:tcPr>
            <w:tcW w:type="dxa" w:w="4320"/>
          </w:tcPr>
          <w:p>
            <w:r>
              <w:t>ᛚ-ᛖ-ᚨ</w:t>
            </w:r>
          </w:p>
        </w:tc>
        <w:tc>
          <w:tcPr>
            <w:tcW w:type="dxa" w:w="4320"/>
          </w:tcPr>
          <w:p>
            <w:r>
              <w:t>Память + Яд + Связь</w:t>
            </w:r>
          </w:p>
        </w:tc>
      </w:tr>
      <w:tr>
        <w:tc>
          <w:tcPr>
            <w:tcW w:type="dxa" w:w="4320"/>
          </w:tcPr>
          <w:p>
            <w:r>
              <w:t>ᛞ-ᚺ-ᚲ</w:t>
            </w:r>
          </w:p>
        </w:tc>
        <w:tc>
          <w:tcPr>
            <w:tcW w:type="dxa" w:w="4320"/>
          </w:tcPr>
          <w:p>
            <w:r>
              <w:t>Земля + Свет + Удар</w:t>
            </w:r>
          </w:p>
        </w:tc>
      </w:tr>
      <w:tr>
        <w:tc>
          <w:tcPr>
            <w:tcW w:type="dxa" w:w="4320"/>
          </w:tcPr>
          <w:p>
            <w:r>
              <w:t>ᛞ-ᛋ-ᚺ</w:t>
            </w:r>
          </w:p>
        </w:tc>
        <w:tc>
          <w:tcPr>
            <w:tcW w:type="dxa" w:w="4320"/>
          </w:tcPr>
          <w:p>
            <w:r>
              <w:t>Земля + Сфера + Свет</w:t>
            </w:r>
          </w:p>
        </w:tc>
      </w:tr>
      <w:tr>
        <w:tc>
          <w:tcPr>
            <w:tcW w:type="dxa" w:w="4320"/>
          </w:tcPr>
          <w:p>
            <w:r>
              <w:t>ᛗ-ᚺ-ᚱ</w:t>
            </w:r>
          </w:p>
        </w:tc>
        <w:tc>
          <w:tcPr>
            <w:tcW w:type="dxa" w:w="4320"/>
          </w:tcPr>
          <w:p>
            <w:r>
              <w:t>Ткань реальности + Свет + Хранение</w:t>
            </w:r>
          </w:p>
        </w:tc>
      </w:tr>
      <w:tr>
        <w:tc>
          <w:tcPr>
            <w:tcW w:type="dxa" w:w="4320"/>
          </w:tcPr>
          <w:p>
            <w:r>
              <w:t>ᛋ-ᚾ-ᛏ</w:t>
            </w:r>
          </w:p>
        </w:tc>
        <w:tc>
          <w:tcPr>
            <w:tcW w:type="dxa" w:w="4320"/>
          </w:tcPr>
          <w:p>
            <w:r>
              <w:t>Сфера + Тьма + Контроль</w:t>
            </w:r>
          </w:p>
        </w:tc>
      </w:tr>
      <w:tr>
        <w:tc>
          <w:tcPr>
            <w:tcW w:type="dxa" w:w="4320"/>
          </w:tcPr>
          <w:p>
            <w:r>
              <w:t>ᛟ-ᛞ-ᚱ</w:t>
            </w:r>
          </w:p>
        </w:tc>
        <w:tc>
          <w:tcPr>
            <w:tcW w:type="dxa" w:w="4320"/>
          </w:tcPr>
          <w:p>
            <w:r>
              <w:t>Врата + Земля + Хранение</w:t>
            </w:r>
          </w:p>
        </w:tc>
      </w:tr>
      <w:tr>
        <w:tc>
          <w:tcPr>
            <w:tcW w:type="dxa" w:w="4320"/>
          </w:tcPr>
          <w:p>
            <w:r>
              <w:t>ᚹ-ᛋ-ᚾ</w:t>
            </w:r>
          </w:p>
        </w:tc>
        <w:tc>
          <w:tcPr>
            <w:tcW w:type="dxa" w:w="4320"/>
          </w:tcPr>
          <w:p>
            <w:r>
              <w:t>Воздух + Сфера + Тьма</w:t>
            </w:r>
          </w:p>
        </w:tc>
      </w:tr>
      <w:tr>
        <w:tc>
          <w:tcPr>
            <w:tcW w:type="dxa" w:w="4320"/>
          </w:tcPr>
          <w:p>
            <w:r>
              <w:t>ᛉ-ᛈ-ᚱ</w:t>
            </w:r>
          </w:p>
        </w:tc>
        <w:tc>
          <w:tcPr>
            <w:tcW w:type="dxa" w:w="4320"/>
          </w:tcPr>
          <w:p>
            <w:r>
              <w:t>Защита + Печать + Хранение</w:t>
            </w:r>
          </w:p>
        </w:tc>
      </w:tr>
      <w:tr>
        <w:tc>
          <w:tcPr>
            <w:tcW w:type="dxa" w:w="4320"/>
          </w:tcPr>
          <w:p>
            <w:r>
              <w:t>ᛞ-ᛉ-ᛜ</w:t>
            </w:r>
          </w:p>
        </w:tc>
        <w:tc>
          <w:tcPr>
            <w:tcW w:type="dxa" w:w="4320"/>
          </w:tcPr>
          <w:p>
            <w:r>
              <w:t>Земля + Защита + Призыв</w:t>
            </w:r>
          </w:p>
        </w:tc>
      </w:tr>
      <w:tr>
        <w:tc>
          <w:tcPr>
            <w:tcW w:type="dxa" w:w="4320"/>
          </w:tcPr>
          <w:p>
            <w:r>
              <w:t>ᚲ-ᛏ-ᚱ</w:t>
            </w:r>
          </w:p>
        </w:tc>
        <w:tc>
          <w:tcPr>
            <w:tcW w:type="dxa" w:w="4320"/>
          </w:tcPr>
          <w:p>
            <w:r>
              <w:t>Удар + Контроль + Хранение</w:t>
            </w:r>
          </w:p>
        </w:tc>
      </w:tr>
      <w:tr>
        <w:tc>
          <w:tcPr>
            <w:tcW w:type="dxa" w:w="4320"/>
          </w:tcPr>
          <w:p>
            <w:r>
              <w:t>ᛃ-ᛚ-ᚦ</w:t>
            </w:r>
          </w:p>
        </w:tc>
        <w:tc>
          <w:tcPr>
            <w:tcW w:type="dxa" w:w="4320"/>
          </w:tcPr>
          <w:p>
            <w:r>
              <w:t>Звук + Память + Разрушение</w:t>
            </w:r>
          </w:p>
        </w:tc>
      </w:tr>
      <w:tr>
        <w:tc>
          <w:tcPr>
            <w:tcW w:type="dxa" w:w="4320"/>
          </w:tcPr>
          <w:p>
            <w:r>
              <w:t>ᛇ-ᚠ-ᛉ</w:t>
            </w:r>
          </w:p>
        </w:tc>
        <w:tc>
          <w:tcPr>
            <w:tcW w:type="dxa" w:w="4320"/>
          </w:tcPr>
          <w:p>
            <w:r>
              <w:t>Искажение + Огненный импульс + Защита</w:t>
            </w:r>
          </w:p>
        </w:tc>
      </w:tr>
      <w:tr>
        <w:tc>
          <w:tcPr>
            <w:tcW w:type="dxa" w:w="4320"/>
          </w:tcPr>
          <w:p>
            <w:r>
              <w:t>ᛈ-ᚾ-ᚷ</w:t>
            </w:r>
          </w:p>
        </w:tc>
        <w:tc>
          <w:tcPr>
            <w:tcW w:type="dxa" w:w="4320"/>
          </w:tcPr>
          <w:p>
            <w:r>
              <w:t>Печать + Тьма + Рост</w:t>
            </w:r>
          </w:p>
        </w:tc>
      </w:tr>
      <w:tr>
        <w:tc>
          <w:tcPr>
            <w:tcW w:type="dxa" w:w="4320"/>
          </w:tcPr>
          <w:p>
            <w:r>
              <w:t>ᚲ-ᛒ-ᛈ</w:t>
            </w:r>
          </w:p>
        </w:tc>
        <w:tc>
          <w:tcPr>
            <w:tcW w:type="dxa" w:w="4320"/>
          </w:tcPr>
          <w:p>
            <w:r>
              <w:t>Удар + Резонанс + Печать</w:t>
            </w:r>
          </w:p>
        </w:tc>
      </w:tr>
      <w:tr>
        <w:tc>
          <w:tcPr>
            <w:tcW w:type="dxa" w:w="4320"/>
          </w:tcPr>
          <w:p>
            <w:r>
              <w:t>ᚢ-ᛜ-ᛟ</w:t>
            </w:r>
          </w:p>
        </w:tc>
        <w:tc>
          <w:tcPr>
            <w:tcW w:type="dxa" w:w="4320"/>
          </w:tcPr>
          <w:p>
            <w:r>
              <w:t>Поток воды + Призыв + Врата</w:t>
            </w:r>
          </w:p>
        </w:tc>
      </w:tr>
      <w:tr>
        <w:tc>
          <w:tcPr>
            <w:tcW w:type="dxa" w:w="4320"/>
          </w:tcPr>
          <w:p>
            <w:r>
              <w:t>ᛇ-ᚨ-ᛋ</w:t>
            </w:r>
          </w:p>
        </w:tc>
        <w:tc>
          <w:tcPr>
            <w:tcW w:type="dxa" w:w="4320"/>
          </w:tcPr>
          <w:p>
            <w:r>
              <w:t>Искажение + Связь + Сфера</w:t>
            </w:r>
          </w:p>
        </w:tc>
      </w:tr>
      <w:tr>
        <w:tc>
          <w:tcPr>
            <w:tcW w:type="dxa" w:w="4320"/>
          </w:tcPr>
          <w:p>
            <w:r>
              <w:t>ᛗ-ᛉ-ᛗ</w:t>
            </w:r>
          </w:p>
        </w:tc>
        <w:tc>
          <w:tcPr>
            <w:tcW w:type="dxa" w:w="4320"/>
          </w:tcPr>
          <w:p>
            <w:r>
              <w:t>Ткань реальности + Защита + Ткань реальности</w:t>
            </w:r>
          </w:p>
        </w:tc>
      </w:tr>
      <w:tr>
        <w:tc>
          <w:tcPr>
            <w:tcW w:type="dxa" w:w="4320"/>
          </w:tcPr>
          <w:p>
            <w:r>
              <w:t>ᚠ-ᚾ-ᚺ</w:t>
            </w:r>
          </w:p>
        </w:tc>
        <w:tc>
          <w:tcPr>
            <w:tcW w:type="dxa" w:w="4320"/>
          </w:tcPr>
          <w:p>
            <w:r>
              <w:t>Огненный импульс + Тьма + Свет</w:t>
            </w:r>
          </w:p>
        </w:tc>
      </w:tr>
      <w:tr>
        <w:tc>
          <w:tcPr>
            <w:tcW w:type="dxa" w:w="4320"/>
          </w:tcPr>
          <w:p>
            <w:r>
              <w:t>ᚢ-ᛜ-ᚺ</w:t>
            </w:r>
          </w:p>
        </w:tc>
        <w:tc>
          <w:tcPr>
            <w:tcW w:type="dxa" w:w="4320"/>
          </w:tcPr>
          <w:p>
            <w:r>
              <w:t>Поток воды + Призыв + Свет</w:t>
            </w:r>
          </w:p>
        </w:tc>
      </w:tr>
      <w:tr>
        <w:tc>
          <w:tcPr>
            <w:tcW w:type="dxa" w:w="4320"/>
          </w:tcPr>
          <w:p>
            <w:r>
              <w:t>ᚨ-ᚺ-ᚾ</w:t>
            </w:r>
          </w:p>
        </w:tc>
        <w:tc>
          <w:tcPr>
            <w:tcW w:type="dxa" w:w="4320"/>
          </w:tcPr>
          <w:p>
            <w:r>
              <w:t>Связь + Свет + Тьма</w:t>
            </w:r>
          </w:p>
        </w:tc>
      </w:tr>
      <w:tr>
        <w:tc>
          <w:tcPr>
            <w:tcW w:type="dxa" w:w="4320"/>
          </w:tcPr>
          <w:p>
            <w:r>
              <w:t>ᚢ-ᛗ-ᚢ</w:t>
            </w:r>
          </w:p>
        </w:tc>
        <w:tc>
          <w:tcPr>
            <w:tcW w:type="dxa" w:w="4320"/>
          </w:tcPr>
          <w:p>
            <w:r>
              <w:t>Поток воды + Ткань реальности + Поток воды</w:t>
            </w:r>
          </w:p>
        </w:tc>
      </w:tr>
      <w:tr>
        <w:tc>
          <w:tcPr>
            <w:tcW w:type="dxa" w:w="4320"/>
          </w:tcPr>
          <w:p>
            <w:r>
              <w:t>ᚠ-ᛒ-ᚺ</w:t>
            </w:r>
          </w:p>
        </w:tc>
        <w:tc>
          <w:tcPr>
            <w:tcW w:type="dxa" w:w="4320"/>
          </w:tcPr>
          <w:p>
            <w:r>
              <w:t>Огненный импульс + Резонанс + Свет</w:t>
            </w:r>
          </w:p>
        </w:tc>
      </w:tr>
      <w:tr>
        <w:tc>
          <w:tcPr>
            <w:tcW w:type="dxa" w:w="4320"/>
          </w:tcPr>
          <w:p>
            <w:r>
              <w:t>ᛇ-ᚠ-ᛇ</w:t>
            </w:r>
          </w:p>
        </w:tc>
        <w:tc>
          <w:tcPr>
            <w:tcW w:type="dxa" w:w="4320"/>
          </w:tcPr>
          <w:p>
            <w:r>
              <w:t>Искажение + Огненный импульс + Искажение</w:t>
            </w:r>
          </w:p>
        </w:tc>
      </w:tr>
      <w:tr>
        <w:tc>
          <w:tcPr>
            <w:tcW w:type="dxa" w:w="4320"/>
          </w:tcPr>
          <w:p>
            <w:r>
              <w:t>ᚷ-ᚦ-ᛇ</w:t>
            </w:r>
          </w:p>
        </w:tc>
        <w:tc>
          <w:tcPr>
            <w:tcW w:type="dxa" w:w="4320"/>
          </w:tcPr>
          <w:p>
            <w:r>
              <w:t>Рост + Разрушение + Искажение</w:t>
            </w:r>
          </w:p>
        </w:tc>
      </w:tr>
      <w:tr>
        <w:tc>
          <w:tcPr>
            <w:tcW w:type="dxa" w:w="4320"/>
          </w:tcPr>
          <w:p>
            <w:r>
              <w:t>ᚺ-ᚦ-ᛉ</w:t>
            </w:r>
          </w:p>
        </w:tc>
        <w:tc>
          <w:tcPr>
            <w:tcW w:type="dxa" w:w="4320"/>
          </w:tcPr>
          <w:p>
            <w:r>
              <w:t>Свет + Разрушение + Защита</w:t>
            </w:r>
          </w:p>
        </w:tc>
      </w:tr>
      <w:tr>
        <w:tc>
          <w:tcPr>
            <w:tcW w:type="dxa" w:w="4320"/>
          </w:tcPr>
          <w:p>
            <w:r>
              <w:t>ᚲ-ᚺ-ᚠ</w:t>
            </w:r>
          </w:p>
        </w:tc>
        <w:tc>
          <w:tcPr>
            <w:tcW w:type="dxa" w:w="4320"/>
          </w:tcPr>
          <w:p>
            <w:r>
              <w:t>Удар + Свет + Огненный импульс</w:t>
            </w:r>
          </w:p>
        </w:tc>
      </w:tr>
      <w:tr>
        <w:tc>
          <w:tcPr>
            <w:tcW w:type="dxa" w:w="4320"/>
          </w:tcPr>
          <w:p>
            <w:r>
              <w:t>ᛞ-ᛜ-ᚨ</w:t>
            </w:r>
          </w:p>
        </w:tc>
        <w:tc>
          <w:tcPr>
            <w:tcW w:type="dxa" w:w="4320"/>
          </w:tcPr>
          <w:p>
            <w:r>
              <w:t>Земля + Призыв + Связь</w:t>
            </w:r>
          </w:p>
        </w:tc>
      </w:tr>
      <w:tr>
        <w:tc>
          <w:tcPr>
            <w:tcW w:type="dxa" w:w="4320"/>
          </w:tcPr>
          <w:p>
            <w:r>
              <w:t>ᛉ-ᚷ-ᛖ</w:t>
            </w:r>
          </w:p>
        </w:tc>
        <w:tc>
          <w:tcPr>
            <w:tcW w:type="dxa" w:w="4320"/>
          </w:tcPr>
          <w:p>
            <w:r>
              <w:t>Защита + Рост + Яд</w:t>
            </w:r>
          </w:p>
        </w:tc>
      </w:tr>
      <w:tr>
        <w:tc>
          <w:tcPr>
            <w:tcW w:type="dxa" w:w="4320"/>
          </w:tcPr>
          <w:p>
            <w:r>
              <w:t>ᚦ-ᛖ-ᛃ</w:t>
            </w:r>
          </w:p>
        </w:tc>
        <w:tc>
          <w:tcPr>
            <w:tcW w:type="dxa" w:w="4320"/>
          </w:tcPr>
          <w:p>
            <w:r>
              <w:t>Разрушение + Яд + Звук</w:t>
            </w:r>
          </w:p>
        </w:tc>
      </w:tr>
      <w:tr>
        <w:tc>
          <w:tcPr>
            <w:tcW w:type="dxa" w:w="4320"/>
          </w:tcPr>
          <w:p>
            <w:r>
              <w:t>ᚹ-ᛈ-ᚱ</w:t>
            </w:r>
          </w:p>
        </w:tc>
        <w:tc>
          <w:tcPr>
            <w:tcW w:type="dxa" w:w="4320"/>
          </w:tcPr>
          <w:p>
            <w:r>
              <w:t>Воздух + Печать + Хранение</w:t>
            </w:r>
          </w:p>
        </w:tc>
      </w:tr>
      <w:tr>
        <w:tc>
          <w:tcPr>
            <w:tcW w:type="dxa" w:w="4320"/>
          </w:tcPr>
          <w:p>
            <w:r>
              <w:t>ᚠ-ᛚ-ᛟ</w:t>
            </w:r>
          </w:p>
        </w:tc>
        <w:tc>
          <w:tcPr>
            <w:tcW w:type="dxa" w:w="4320"/>
          </w:tcPr>
          <w:p>
            <w:r>
              <w:t>Огненный импульс + Память + Врата</w:t>
            </w:r>
          </w:p>
        </w:tc>
      </w:tr>
      <w:tr>
        <w:tc>
          <w:tcPr>
            <w:tcW w:type="dxa" w:w="4320"/>
          </w:tcPr>
          <w:p>
            <w:r>
              <w:t>ᛇ-ᚱ-ᚨ</w:t>
            </w:r>
          </w:p>
        </w:tc>
        <w:tc>
          <w:tcPr>
            <w:tcW w:type="dxa" w:w="4320"/>
          </w:tcPr>
          <w:p>
            <w:r>
              <w:t>Искажение + Хранение + Связь</w:t>
            </w:r>
          </w:p>
        </w:tc>
      </w:tr>
      <w:tr>
        <w:tc>
          <w:tcPr>
            <w:tcW w:type="dxa" w:w="4320"/>
          </w:tcPr>
          <w:p>
            <w:r>
              <w:t>ᚢ-ᛃ-ᚹ</w:t>
            </w:r>
          </w:p>
        </w:tc>
        <w:tc>
          <w:tcPr>
            <w:tcW w:type="dxa" w:w="4320"/>
          </w:tcPr>
          <w:p>
            <w:r>
              <w:t>Поток воды + Звук + Воздух</w:t>
            </w:r>
          </w:p>
        </w:tc>
      </w:tr>
      <w:tr>
        <w:tc>
          <w:tcPr>
            <w:tcW w:type="dxa" w:w="4320"/>
          </w:tcPr>
          <w:p>
            <w:r>
              <w:t>ᛗ-ᚢ-ᚠ</w:t>
            </w:r>
          </w:p>
        </w:tc>
        <w:tc>
          <w:tcPr>
            <w:tcW w:type="dxa" w:w="4320"/>
          </w:tcPr>
          <w:p>
            <w:r>
              <w:t>Ткань реальности + Поток воды + Огненный импульс</w:t>
            </w:r>
          </w:p>
        </w:tc>
      </w:tr>
      <w:tr>
        <w:tc>
          <w:tcPr>
            <w:tcW w:type="dxa" w:w="4320"/>
          </w:tcPr>
          <w:p>
            <w:r>
              <w:t>ᚷ-ᚺ-ᚲ</w:t>
            </w:r>
          </w:p>
        </w:tc>
        <w:tc>
          <w:tcPr>
            <w:tcW w:type="dxa" w:w="4320"/>
          </w:tcPr>
          <w:p>
            <w:r>
              <w:t>Рост + Свет + Удар</w:t>
            </w:r>
          </w:p>
        </w:tc>
      </w:tr>
      <w:tr>
        <w:tc>
          <w:tcPr>
            <w:tcW w:type="dxa" w:w="4320"/>
          </w:tcPr>
          <w:p>
            <w:r>
              <w:t>ᚨ-ᚨ-ᛁ</w:t>
            </w:r>
          </w:p>
        </w:tc>
        <w:tc>
          <w:tcPr>
            <w:tcW w:type="dxa" w:w="4320"/>
          </w:tcPr>
          <w:p>
            <w:r>
              <w:t>Связь + Связь + Заморозка</w:t>
            </w:r>
          </w:p>
        </w:tc>
      </w:tr>
      <w:tr>
        <w:tc>
          <w:tcPr>
            <w:tcW w:type="dxa" w:w="4320"/>
          </w:tcPr>
          <w:p>
            <w:r>
              <w:t>ᛃ-ᛖ-ᛈ</w:t>
            </w:r>
          </w:p>
        </w:tc>
        <w:tc>
          <w:tcPr>
            <w:tcW w:type="dxa" w:w="4320"/>
          </w:tcPr>
          <w:p>
            <w:r>
              <w:t>Звук + Яд + Печать</w:t>
            </w:r>
          </w:p>
        </w:tc>
      </w:tr>
      <w:tr>
        <w:tc>
          <w:tcPr>
            <w:tcW w:type="dxa" w:w="4320"/>
          </w:tcPr>
          <w:p>
            <w:r>
              <w:t>ᚨ-ᚷ-ᛒ</w:t>
            </w:r>
          </w:p>
        </w:tc>
        <w:tc>
          <w:tcPr>
            <w:tcW w:type="dxa" w:w="4320"/>
          </w:tcPr>
          <w:p>
            <w:r>
              <w:t>Связь + Рост + Резонанс</w:t>
            </w:r>
          </w:p>
        </w:tc>
      </w:tr>
      <w:tr>
        <w:tc>
          <w:tcPr>
            <w:tcW w:type="dxa" w:w="4320"/>
          </w:tcPr>
          <w:p>
            <w:r>
              <w:t>ᚠ-ᛞ-ᛒ</w:t>
            </w:r>
          </w:p>
        </w:tc>
        <w:tc>
          <w:tcPr>
            <w:tcW w:type="dxa" w:w="4320"/>
          </w:tcPr>
          <w:p>
            <w:r>
              <w:t>Огненный импульс + Земля + Резонанс</w:t>
            </w:r>
          </w:p>
        </w:tc>
      </w:tr>
      <w:tr>
        <w:tc>
          <w:tcPr>
            <w:tcW w:type="dxa" w:w="4320"/>
          </w:tcPr>
          <w:p>
            <w:r>
              <w:t>ᚢ-ᛖ-ᛜ</w:t>
            </w:r>
          </w:p>
        </w:tc>
        <w:tc>
          <w:tcPr>
            <w:tcW w:type="dxa" w:w="4320"/>
          </w:tcPr>
          <w:p>
            <w:r>
              <w:t>Поток воды + Яд + Призыв</w:t>
            </w:r>
          </w:p>
        </w:tc>
      </w:tr>
      <w:tr>
        <w:tc>
          <w:tcPr>
            <w:tcW w:type="dxa" w:w="4320"/>
          </w:tcPr>
          <w:p>
            <w:r>
              <w:t>ᚾ-ᛁ-ᚺ</w:t>
            </w:r>
          </w:p>
        </w:tc>
        <w:tc>
          <w:tcPr>
            <w:tcW w:type="dxa" w:w="4320"/>
          </w:tcPr>
          <w:p>
            <w:r>
              <w:t>Тьма + Заморозка + Свет</w:t>
            </w:r>
          </w:p>
        </w:tc>
      </w:tr>
      <w:tr>
        <w:tc>
          <w:tcPr>
            <w:tcW w:type="dxa" w:w="4320"/>
          </w:tcPr>
          <w:p>
            <w:r>
              <w:t>ᚨ-ᚾ-ᚨ</w:t>
            </w:r>
          </w:p>
        </w:tc>
        <w:tc>
          <w:tcPr>
            <w:tcW w:type="dxa" w:w="4320"/>
          </w:tcPr>
          <w:p>
            <w:r>
              <w:t>Связь + Тьма + Связь</w:t>
            </w:r>
          </w:p>
        </w:tc>
      </w:tr>
      <w:tr>
        <w:tc>
          <w:tcPr>
            <w:tcW w:type="dxa" w:w="4320"/>
          </w:tcPr>
          <w:p>
            <w:r>
              <w:t>ᚺ-ᚾ-ᚢ</w:t>
            </w:r>
          </w:p>
        </w:tc>
        <w:tc>
          <w:tcPr>
            <w:tcW w:type="dxa" w:w="4320"/>
          </w:tcPr>
          <w:p>
            <w:r>
              <w:t>Свет + Тьма + Поток воды</w:t>
            </w:r>
          </w:p>
        </w:tc>
      </w:tr>
      <w:tr>
        <w:tc>
          <w:tcPr>
            <w:tcW w:type="dxa" w:w="4320"/>
          </w:tcPr>
          <w:p>
            <w:r>
              <w:t>ᚾ-ᛋ-ᛏ</w:t>
            </w:r>
          </w:p>
        </w:tc>
        <w:tc>
          <w:tcPr>
            <w:tcW w:type="dxa" w:w="4320"/>
          </w:tcPr>
          <w:p>
            <w:r>
              <w:t>Тьма + Сфера + Контроль</w:t>
            </w:r>
          </w:p>
        </w:tc>
      </w:tr>
      <w:tr>
        <w:tc>
          <w:tcPr>
            <w:tcW w:type="dxa" w:w="4320"/>
          </w:tcPr>
          <w:p>
            <w:r>
              <w:t>ᚢ-ᛞ-ᚢ</w:t>
            </w:r>
          </w:p>
        </w:tc>
        <w:tc>
          <w:tcPr>
            <w:tcW w:type="dxa" w:w="4320"/>
          </w:tcPr>
          <w:p>
            <w:r>
              <w:t>Поток воды + Земля + Поток воды</w:t>
            </w:r>
          </w:p>
        </w:tc>
      </w:tr>
      <w:tr>
        <w:tc>
          <w:tcPr>
            <w:tcW w:type="dxa" w:w="4320"/>
          </w:tcPr>
          <w:p>
            <w:r>
              <w:t>ᛞ-ᛒ-ᚢ</w:t>
            </w:r>
          </w:p>
        </w:tc>
        <w:tc>
          <w:tcPr>
            <w:tcW w:type="dxa" w:w="4320"/>
          </w:tcPr>
          <w:p>
            <w:r>
              <w:t>Земля + Резонанс + Поток воды</w:t>
            </w:r>
          </w:p>
        </w:tc>
      </w:tr>
      <w:tr>
        <w:tc>
          <w:tcPr>
            <w:tcW w:type="dxa" w:w="4320"/>
          </w:tcPr>
          <w:p>
            <w:r>
              <w:t>ᛇ-ᛈ-ᛏ</w:t>
            </w:r>
          </w:p>
        </w:tc>
        <w:tc>
          <w:tcPr>
            <w:tcW w:type="dxa" w:w="4320"/>
          </w:tcPr>
          <w:p>
            <w:r>
              <w:t>Искажение + Печать + Контроль</w:t>
            </w:r>
          </w:p>
        </w:tc>
      </w:tr>
      <w:tr>
        <w:tc>
          <w:tcPr>
            <w:tcW w:type="dxa" w:w="4320"/>
          </w:tcPr>
          <w:p>
            <w:r>
              <w:t>ᚨ-ᚾ-ᛚ</w:t>
            </w:r>
          </w:p>
        </w:tc>
        <w:tc>
          <w:tcPr>
            <w:tcW w:type="dxa" w:w="4320"/>
          </w:tcPr>
          <w:p>
            <w:r>
              <w:t>Связь + Тьма + Память</w:t>
            </w:r>
          </w:p>
        </w:tc>
      </w:tr>
      <w:tr>
        <w:tc>
          <w:tcPr>
            <w:tcW w:type="dxa" w:w="4320"/>
          </w:tcPr>
          <w:p>
            <w:r>
              <w:t>ᚢ-ᛗ-ᛃ</w:t>
            </w:r>
          </w:p>
        </w:tc>
        <w:tc>
          <w:tcPr>
            <w:tcW w:type="dxa" w:w="4320"/>
          </w:tcPr>
          <w:p>
            <w:r>
              <w:t>Поток воды + Ткань реальности + Звук</w:t>
            </w:r>
          </w:p>
        </w:tc>
      </w:tr>
      <w:tr>
        <w:tc>
          <w:tcPr>
            <w:tcW w:type="dxa" w:w="4320"/>
          </w:tcPr>
          <w:p>
            <w:r>
              <w:t>ᚢ-ᚨ-ᚨ</w:t>
            </w:r>
          </w:p>
        </w:tc>
        <w:tc>
          <w:tcPr>
            <w:tcW w:type="dxa" w:w="4320"/>
          </w:tcPr>
          <w:p>
            <w:r>
              <w:t>Поток воды + Связь + Связь</w:t>
            </w:r>
          </w:p>
        </w:tc>
      </w:tr>
      <w:tr>
        <w:tc>
          <w:tcPr>
            <w:tcW w:type="dxa" w:w="4320"/>
          </w:tcPr>
          <w:p>
            <w:r>
              <w:t>ᚷ-ᚺ-ᛒ</w:t>
            </w:r>
          </w:p>
        </w:tc>
        <w:tc>
          <w:tcPr>
            <w:tcW w:type="dxa" w:w="4320"/>
          </w:tcPr>
          <w:p>
            <w:r>
              <w:t>Рост + Свет + Резонанс</w:t>
            </w:r>
          </w:p>
        </w:tc>
      </w:tr>
      <w:tr>
        <w:tc>
          <w:tcPr>
            <w:tcW w:type="dxa" w:w="4320"/>
          </w:tcPr>
          <w:p>
            <w:r>
              <w:t>ᚷ-ᛏ-ᚹ</w:t>
            </w:r>
          </w:p>
        </w:tc>
        <w:tc>
          <w:tcPr>
            <w:tcW w:type="dxa" w:w="4320"/>
          </w:tcPr>
          <w:p>
            <w:r>
              <w:t>Рост + Контроль + Воздух</w:t>
            </w:r>
          </w:p>
        </w:tc>
      </w:tr>
      <w:tr>
        <w:tc>
          <w:tcPr>
            <w:tcW w:type="dxa" w:w="4320"/>
          </w:tcPr>
          <w:p>
            <w:r>
              <w:t>ᛏ-ᛃ-ᛒ</w:t>
            </w:r>
          </w:p>
        </w:tc>
        <w:tc>
          <w:tcPr>
            <w:tcW w:type="dxa" w:w="4320"/>
          </w:tcPr>
          <w:p>
            <w:r>
              <w:t>Контроль + Звук + Резонанс</w:t>
            </w:r>
          </w:p>
        </w:tc>
      </w:tr>
      <w:tr>
        <w:tc>
          <w:tcPr>
            <w:tcW w:type="dxa" w:w="4320"/>
          </w:tcPr>
          <w:p>
            <w:r>
              <w:t>ᛚ-ᛁ-ᚢ</w:t>
            </w:r>
          </w:p>
        </w:tc>
        <w:tc>
          <w:tcPr>
            <w:tcW w:type="dxa" w:w="4320"/>
          </w:tcPr>
          <w:p>
            <w:r>
              <w:t>Память + Заморозка + Поток воды</w:t>
            </w:r>
          </w:p>
        </w:tc>
      </w:tr>
      <w:tr>
        <w:tc>
          <w:tcPr>
            <w:tcW w:type="dxa" w:w="4320"/>
          </w:tcPr>
          <w:p>
            <w:r>
              <w:t>ᛟ-ᛃ-ᛞ</w:t>
            </w:r>
          </w:p>
        </w:tc>
        <w:tc>
          <w:tcPr>
            <w:tcW w:type="dxa" w:w="4320"/>
          </w:tcPr>
          <w:p>
            <w:r>
              <w:t>Врата + Звук + Земля</w:t>
            </w:r>
          </w:p>
        </w:tc>
      </w:tr>
      <w:tr>
        <w:tc>
          <w:tcPr>
            <w:tcW w:type="dxa" w:w="4320"/>
          </w:tcPr>
          <w:p>
            <w:r>
              <w:t>ᚱ-ᛉ-ᚷ</w:t>
            </w:r>
          </w:p>
        </w:tc>
        <w:tc>
          <w:tcPr>
            <w:tcW w:type="dxa" w:w="4320"/>
          </w:tcPr>
          <w:p>
            <w:r>
              <w:t>Хранение + Защита + Рост</w:t>
            </w:r>
          </w:p>
        </w:tc>
      </w:tr>
      <w:tr>
        <w:tc>
          <w:tcPr>
            <w:tcW w:type="dxa" w:w="4320"/>
          </w:tcPr>
          <w:p>
            <w:r>
              <w:t>ᛋ-ᛏ-ᛏ</w:t>
            </w:r>
          </w:p>
        </w:tc>
        <w:tc>
          <w:tcPr>
            <w:tcW w:type="dxa" w:w="4320"/>
          </w:tcPr>
          <w:p>
            <w:r>
              <w:t>Сфера + Контроль + Контроль</w:t>
            </w:r>
          </w:p>
        </w:tc>
      </w:tr>
      <w:tr>
        <w:tc>
          <w:tcPr>
            <w:tcW w:type="dxa" w:w="4320"/>
          </w:tcPr>
          <w:p>
            <w:r>
              <w:t>ᚢ-ᚠ-ᛚ</w:t>
            </w:r>
          </w:p>
        </w:tc>
        <w:tc>
          <w:tcPr>
            <w:tcW w:type="dxa" w:w="4320"/>
          </w:tcPr>
          <w:p>
            <w:r>
              <w:t>Поток воды + Огненный импульс + Память</w:t>
            </w:r>
          </w:p>
        </w:tc>
      </w:tr>
      <w:tr>
        <w:tc>
          <w:tcPr>
            <w:tcW w:type="dxa" w:w="4320"/>
          </w:tcPr>
          <w:p>
            <w:r>
              <w:t>ᛟ-ᚾ-ᚠ</w:t>
            </w:r>
          </w:p>
        </w:tc>
        <w:tc>
          <w:tcPr>
            <w:tcW w:type="dxa" w:w="4320"/>
          </w:tcPr>
          <w:p>
            <w:r>
              <w:t>Врата + Тьма + Огненный импульс</w:t>
            </w:r>
          </w:p>
        </w:tc>
      </w:tr>
      <w:tr>
        <w:tc>
          <w:tcPr>
            <w:tcW w:type="dxa" w:w="4320"/>
          </w:tcPr>
          <w:p>
            <w:r>
              <w:t>ᚺ-ᛈ-ᚾ</w:t>
            </w:r>
          </w:p>
        </w:tc>
        <w:tc>
          <w:tcPr>
            <w:tcW w:type="dxa" w:w="4320"/>
          </w:tcPr>
          <w:p>
            <w:r>
              <w:t>Свет + Печать + Тьма</w:t>
            </w:r>
          </w:p>
        </w:tc>
      </w:tr>
      <w:tr>
        <w:tc>
          <w:tcPr>
            <w:tcW w:type="dxa" w:w="4320"/>
          </w:tcPr>
          <w:p>
            <w:r>
              <w:t>ᛖ-ᚹ-ᚠ</w:t>
            </w:r>
          </w:p>
        </w:tc>
        <w:tc>
          <w:tcPr>
            <w:tcW w:type="dxa" w:w="4320"/>
          </w:tcPr>
          <w:p>
            <w:r>
              <w:t>Яд + Воздух + Огненный импульс</w:t>
            </w:r>
          </w:p>
        </w:tc>
      </w:tr>
      <w:tr>
        <w:tc>
          <w:tcPr>
            <w:tcW w:type="dxa" w:w="4320"/>
          </w:tcPr>
          <w:p>
            <w:r>
              <w:t>ᛇ-ᛁ-ᛗ</w:t>
            </w:r>
          </w:p>
        </w:tc>
        <w:tc>
          <w:tcPr>
            <w:tcW w:type="dxa" w:w="4320"/>
          </w:tcPr>
          <w:p>
            <w:r>
              <w:t>Искажение + Заморозка + Ткань реальности</w:t>
            </w:r>
          </w:p>
        </w:tc>
      </w:tr>
      <w:tr>
        <w:tc>
          <w:tcPr>
            <w:tcW w:type="dxa" w:w="4320"/>
          </w:tcPr>
          <w:p>
            <w:r>
              <w:t>ᚹ-ᚦ-ᚾ</w:t>
            </w:r>
          </w:p>
        </w:tc>
        <w:tc>
          <w:tcPr>
            <w:tcW w:type="dxa" w:w="4320"/>
          </w:tcPr>
          <w:p>
            <w:r>
              <w:t>Воздух + Разрушение + Тьма</w:t>
            </w:r>
          </w:p>
        </w:tc>
      </w:tr>
      <w:tr>
        <w:tc>
          <w:tcPr>
            <w:tcW w:type="dxa" w:w="4320"/>
          </w:tcPr>
          <w:p>
            <w:r>
              <w:t>ᛋ-ᛗ-ᚲ</w:t>
            </w:r>
          </w:p>
        </w:tc>
        <w:tc>
          <w:tcPr>
            <w:tcW w:type="dxa" w:w="4320"/>
          </w:tcPr>
          <w:p>
            <w:r>
              <w:t>Сфера + Ткань реальности + Удар</w:t>
            </w:r>
          </w:p>
        </w:tc>
      </w:tr>
      <w:tr>
        <w:tc>
          <w:tcPr>
            <w:tcW w:type="dxa" w:w="4320"/>
          </w:tcPr>
          <w:p>
            <w:r>
              <w:t>ᛈ-ᚨ-ᛟ</w:t>
            </w:r>
          </w:p>
        </w:tc>
        <w:tc>
          <w:tcPr>
            <w:tcW w:type="dxa" w:w="4320"/>
          </w:tcPr>
          <w:p>
            <w:r>
              <w:t>Печать + Связь + Врата</w:t>
            </w:r>
          </w:p>
        </w:tc>
      </w:tr>
      <w:tr>
        <w:tc>
          <w:tcPr>
            <w:tcW w:type="dxa" w:w="4320"/>
          </w:tcPr>
          <w:p>
            <w:r>
              <w:t>ᛒ-ᚲ-ᛇ</w:t>
            </w:r>
          </w:p>
        </w:tc>
        <w:tc>
          <w:tcPr>
            <w:tcW w:type="dxa" w:w="4320"/>
          </w:tcPr>
          <w:p>
            <w:r>
              <w:t>Резонанс + Удар + Искажение</w:t>
            </w:r>
          </w:p>
        </w:tc>
      </w:tr>
      <w:tr>
        <w:tc>
          <w:tcPr>
            <w:tcW w:type="dxa" w:w="4320"/>
          </w:tcPr>
          <w:p>
            <w:r>
              <w:t>ᛖ-ᛒ-ᛏ</w:t>
            </w:r>
          </w:p>
        </w:tc>
        <w:tc>
          <w:tcPr>
            <w:tcW w:type="dxa" w:w="4320"/>
          </w:tcPr>
          <w:p>
            <w:r>
              <w:t>Яд + Резонанс + Контроль</w:t>
            </w:r>
          </w:p>
        </w:tc>
      </w:tr>
      <w:tr>
        <w:tc>
          <w:tcPr>
            <w:tcW w:type="dxa" w:w="4320"/>
          </w:tcPr>
          <w:p>
            <w:r>
              <w:t>ᚱ-ᛈ-ᚨ</w:t>
            </w:r>
          </w:p>
        </w:tc>
        <w:tc>
          <w:tcPr>
            <w:tcW w:type="dxa" w:w="4320"/>
          </w:tcPr>
          <w:p>
            <w:r>
              <w:t>Хранение + Печать + Связь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