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📐 Архитектура Пентаграмм — Echoes of Relain</w:t>
      </w:r>
    </w:p>
    <w:p>
      <w:r>
        <w:t>Пентаграмма — высшая магическая структура, состоящая из пяти взаимосвязанных триграмм. Каждая из них играет определённую роль: сущность, форма, импульс, условие и модификатор. Пентаграммы могут быть боевыми, ритуальными, бытовыми или искажёнными. Этот файл содержит шаблон, примеры и таблицу несовместимых сочетаний.</w:t>
      </w:r>
    </w:p>
    <w:p>
      <w:pPr>
        <w:pStyle w:val="Heading1"/>
      </w:pPr>
      <w:r>
        <w:t>📄 Шаблон Пентаграммы</w:t>
      </w:r>
    </w:p>
    <w:p>
      <w:r>
        <w:t>Используйте следующий шаблон для описания любой пентаграммы:</w:t>
      </w:r>
    </w:p>
    <w:p>
      <w:r>
        <w:t>🔹 Название Пентаграммы:</w:t>
      </w:r>
    </w:p>
    <w:p>
      <w:r>
        <w:t>🔸 Тип: (боевое / ритуальное / бытовое / искажённое)</w:t>
      </w:r>
    </w:p>
    <w:p>
      <w:r>
        <w:t>🔸 Сущность: [Триграмма] — описание</w:t>
      </w:r>
    </w:p>
    <w:p>
      <w:r>
        <w:t>🔸 Форма: [Триграмма] — описание</w:t>
      </w:r>
    </w:p>
    <w:p>
      <w:r>
        <w:t>🔸 Импульс: [Триграмма] — описание</w:t>
      </w:r>
    </w:p>
    <w:p>
      <w:r>
        <w:t>🔸 Условие: [Триграмма] — описание</w:t>
      </w:r>
    </w:p>
    <w:p>
      <w:r>
        <w:t>🔸 Модификатор: [Триграмма] — описание</w:t>
      </w:r>
    </w:p>
    <w:p>
      <w:r>
        <w:t>🔸 Итоговый эффект: описание результата взаимодействия</w:t>
      </w:r>
    </w:p>
    <w:p>
      <w:pPr>
        <w:pStyle w:val="Heading1"/>
      </w:pPr>
      <w:r>
        <w:t>🔥 Примеры Пентаграмм</w:t>
      </w:r>
    </w:p>
    <w:p>
      <w:pPr>
        <w:pStyle w:val="Heading2"/>
      </w:pPr>
      <w:r>
        <w:t>🔹 Огненный Вихрь (Боевое)</w:t>
      </w:r>
    </w:p>
    <w:p>
      <w:r>
        <w:t>• Сущность: ᚠ-ᛗ-ᛟ — Пламя, структура, врата</w:t>
      </w:r>
    </w:p>
    <w:p>
      <w:r>
        <w:t>• Форма: ᛋ-ᛚ-ᚨ — Сфера, память, связь</w:t>
      </w:r>
    </w:p>
    <w:p>
      <w:r>
        <w:t>• Импульс: ᚲ-ᛃ-ᛒ — Удар, звук, резонанс</w:t>
      </w:r>
    </w:p>
    <w:p>
      <w:r>
        <w:t>• Условие: ᛈ-ᛏ-ᛉ — Печать, контроль, защита</w:t>
      </w:r>
    </w:p>
    <w:p>
      <w:r>
        <w:t>• Модификатор: ᛇ-ᛁ-ᛞ — Искажение, заморозка, земля</w:t>
      </w:r>
    </w:p>
    <w:p>
      <w:r>
        <w:t>• Итог: Создаёт нестабильный огненный шторм с ледяными всплесками, активируется при нападении</w:t>
      </w:r>
    </w:p>
    <w:p>
      <w:pPr>
        <w:pStyle w:val="Heading2"/>
      </w:pPr>
      <w:r>
        <w:t>🔹 Кровавый Якорь (Ритуальное)</w:t>
      </w:r>
    </w:p>
    <w:p>
      <w:r>
        <w:t>• Сущность: ᛁ-ᛗ-ᛋ — Заморозка, ткань реальности, сфера</w:t>
      </w:r>
    </w:p>
    <w:p>
      <w:r>
        <w:t>• Форма: ᚾ-ᚨ-ᛚ — Тьма, связь, память</w:t>
      </w:r>
    </w:p>
    <w:p>
      <w:r>
        <w:t>• Импульс: ᛏ-ᛒ-ᛃ — Контроль, резонанс, звук</w:t>
      </w:r>
    </w:p>
    <w:p>
      <w:r>
        <w:t>• Условие: ᛈ-ᛇ-ᛖ — Печать, искажение, яд</w:t>
      </w:r>
    </w:p>
    <w:p>
      <w:r>
        <w:t>• Модификатор: ᛞ-ᚠ-ᛜ — Земля, огонь, призыв</w:t>
      </w:r>
    </w:p>
    <w:p>
      <w:r>
        <w:t>• Итог: Создаёт якорь, удерживающий врага в месте последнего ранения</w:t>
      </w:r>
    </w:p>
    <w:p>
      <w:pPr>
        <w:pStyle w:val="Heading2"/>
      </w:pPr>
      <w:r>
        <w:t>🔹 Пыль Света (Бытовое)</w:t>
      </w:r>
    </w:p>
    <w:p>
      <w:r>
        <w:t>• Сущность: ᚺ-ᛋ-ᚷ — Свет, сфера, рост</w:t>
      </w:r>
    </w:p>
    <w:p>
      <w:r>
        <w:t>• Форма: ᛚ-ᚨ-ᚱ — Память, связь, хранение</w:t>
      </w:r>
    </w:p>
    <w:p>
      <w:r>
        <w:t>• Импульс: ᛃ-ᛒ-ᛁ — Звук, резонанс, заморозка</w:t>
      </w:r>
    </w:p>
    <w:p>
      <w:r>
        <w:t>• Условие: ᛉ-ᛏ-ᚢ — Защита, контроль, вода</w:t>
      </w:r>
    </w:p>
    <w:p>
      <w:r>
        <w:t>• Модификатор: ᛗ-ᛇ-ᛈ — Реальность, искажение, печать</w:t>
      </w:r>
    </w:p>
    <w:p>
      <w:r>
        <w:t>• Итог: Очищает воздух, светит мягким светом, освежает пространство</w:t>
      </w:r>
    </w:p>
    <w:p>
      <w:pPr>
        <w:pStyle w:val="Heading1"/>
      </w:pPr>
      <w:r>
        <w:t>⚠ Таблица Несовместимости Триграмм</w:t>
      </w:r>
    </w:p>
    <w:p>
      <w:r>
        <w:t>Некоторые руны не могут сочетаться в одной пентаграмме, так как создают магический конфликт: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Руна A</w:t>
            </w:r>
          </w:p>
        </w:tc>
        <w:tc>
          <w:tcPr>
            <w:tcW w:type="dxa" w:w="4320"/>
          </w:tcPr>
          <w:p>
            <w:r>
              <w:t>Несовместима с</w:t>
            </w:r>
          </w:p>
        </w:tc>
      </w:tr>
      <w:tr>
        <w:tc>
          <w:tcPr>
            <w:tcW w:type="dxa" w:w="4320"/>
          </w:tcPr>
          <w:p>
            <w:r>
              <w:t>ᚱ (Хранение)</w:t>
            </w:r>
          </w:p>
        </w:tc>
        <w:tc>
          <w:tcPr>
            <w:tcW w:type="dxa" w:w="4320"/>
          </w:tcPr>
          <w:p>
            <w:r>
              <w:t>ᚦ (Разрушение)</w:t>
            </w:r>
          </w:p>
        </w:tc>
      </w:tr>
      <w:tr>
        <w:tc>
          <w:tcPr>
            <w:tcW w:type="dxa" w:w="4320"/>
          </w:tcPr>
          <w:p>
            <w:r>
              <w:t>ᚷ (Рост)</w:t>
            </w:r>
          </w:p>
        </w:tc>
        <w:tc>
          <w:tcPr>
            <w:tcW w:type="dxa" w:w="4320"/>
          </w:tcPr>
          <w:p>
            <w:r>
              <w:t>ᛇ (Искажение)</w:t>
            </w:r>
          </w:p>
        </w:tc>
      </w:tr>
      <w:tr>
        <w:tc>
          <w:tcPr>
            <w:tcW w:type="dxa" w:w="4320"/>
          </w:tcPr>
          <w:p>
            <w:r>
              <w:t>ᛚ (Память)</w:t>
            </w:r>
          </w:p>
        </w:tc>
        <w:tc>
          <w:tcPr>
            <w:tcW w:type="dxa" w:w="4320"/>
          </w:tcPr>
          <w:p>
            <w:r>
              <w:t>ᛗ (Ткань реальности)</w:t>
            </w:r>
          </w:p>
        </w:tc>
      </w:tr>
      <w:tr>
        <w:tc>
          <w:tcPr>
            <w:tcW w:type="dxa" w:w="4320"/>
          </w:tcPr>
          <w:p>
            <w:r>
              <w:t>ᛋ (Сфера)</w:t>
            </w:r>
          </w:p>
        </w:tc>
        <w:tc>
          <w:tcPr>
            <w:tcW w:type="dxa" w:w="4320"/>
          </w:tcPr>
          <w:p>
            <w:r>
              <w:t>ᛟ (Врата)</w:t>
            </w:r>
          </w:p>
        </w:tc>
      </w:tr>
      <w:tr>
        <w:tc>
          <w:tcPr>
            <w:tcW w:type="dxa" w:w="4320"/>
          </w:tcPr>
          <w:p>
            <w:r>
              <w:t>ᚾ (Тьма)</w:t>
            </w:r>
          </w:p>
        </w:tc>
        <w:tc>
          <w:tcPr>
            <w:tcW w:type="dxa" w:w="4320"/>
          </w:tcPr>
          <w:p>
            <w:r>
              <w:t>ᚺ (Свет)</w:t>
            </w:r>
          </w:p>
        </w:tc>
      </w:tr>
    </w:tbl>
    <w:p>
      <w:r>
        <w:br w:type="page"/>
      </w:r>
    </w:p>
    <w:p>
      <w:pPr>
        <w:pStyle w:val="Heading1"/>
      </w:pPr>
      <w:r>
        <w:t>🔯 Визуальные Пентаграммы (Псевдографика)</w:t>
      </w:r>
    </w:p>
    <w:p>
      <w:r>
        <w:t>Ниже приведены символические графические формы пентаграмм, используемые в древних ритуальных кругах, гравировках и артефактах. Каждая из них отображает триграммы по вершинам звезды и центральный элемент в ядре.</w:t>
      </w:r>
    </w:p>
    <w:p>
      <w:r>
        <w:br w:type="page"/>
      </w:r>
    </w:p>
    <w:p>
      <w:pPr>
        <w:pStyle w:val="Heading1"/>
      </w:pPr>
      <w:r>
        <w:t>Огненная Завеса</w:t>
      </w:r>
    </w:p>
    <w:p>
      <w:r>
        <w:br/>
        <w:t xml:space="preserve">                ᚺᛏᛒ</w:t>
        <w:br/>
        <w:t xml:space="preserve">               /       \</w:t>
        <w:br/>
        <w:t xml:space="preserve">          ᛁᛞᚾ         ᚷᛃᛁ</w:t>
        <w:br/>
        <w:t xml:space="preserve">             \       /</w:t>
        <w:br/>
        <w:t xml:space="preserve">              ᚠᛗᛉ</w:t>
        <w:br/>
        <w:t xml:space="preserve">             /       \</w:t>
        <w:br/>
        <w:t xml:space="preserve">         ᛈᛋᚲ         ᛚᚢᛇ</w:t>
        <w:br/>
        <w:t xml:space="preserve">               \       /</w:t>
        <w:br/>
        <w:t xml:space="preserve">    </w:t>
      </w:r>
    </w:p>
    <w:p>
      <w:r>
        <w:br w:type="page"/>
      </w:r>
    </w:p>
    <w:p>
      <w:pPr>
        <w:pStyle w:val="Heading1"/>
      </w:pPr>
      <w:r>
        <w:t>Зов Памяти</w:t>
      </w:r>
    </w:p>
    <w:p>
      <w:r>
        <w:br/>
        <w:t xml:space="preserve">                ᛋᛖᛁ</w:t>
        <w:br/>
        <w:t xml:space="preserve">               /       \</w:t>
        <w:br/>
        <w:t xml:space="preserve">          ᚠᚱᛚ         ᛃᛒᛇ</w:t>
        <w:br/>
        <w:t xml:space="preserve">             \       /</w:t>
        <w:br/>
        <w:t xml:space="preserve">              ᛚᛗᛉ</w:t>
        <w:br/>
        <w:t xml:space="preserve">             /       \</w:t>
        <w:br/>
        <w:t xml:space="preserve">         ᚾᛞᛋ         ᛗᚢᚠ</w:t>
        <w:br/>
        <w:t xml:space="preserve">               \       /</w:t>
        <w:br/>
        <w:t xml:space="preserve">    </w:t>
      </w:r>
    </w:p>
    <w:p>
      <w:r>
        <w:br w:type="page"/>
      </w:r>
    </w:p>
    <w:p>
      <w:pPr>
        <w:pStyle w:val="Heading1"/>
      </w:pPr>
      <w:r>
        <w:t>Оковы Тьмы</w:t>
      </w:r>
    </w:p>
    <w:p>
      <w:r>
        <w:br/>
        <w:t xml:space="preserve">                ᛚᛇᛖ</w:t>
        <w:br/>
        <w:t xml:space="preserve">               /       \</w:t>
        <w:br/>
        <w:t xml:space="preserve">          ᛃᛋᛞ         ᛏᛒᛋ</w:t>
        <w:br/>
        <w:t xml:space="preserve">             \       /</w:t>
        <w:br/>
        <w:t xml:space="preserve">              ᚾᛗᛈ</w:t>
        <w:br/>
        <w:t xml:space="preserve">             /       \</w:t>
        <w:br/>
        <w:t xml:space="preserve">         ᛇᛜᛉ         ᛞᛚᛁ</w:t>
        <w:br/>
        <w:t xml:space="preserve">               \       /</w:t>
        <w:br/>
        <w:t xml:space="preserve">    </w:t>
      </w:r>
    </w:p>
    <w:p>
      <w:r>
        <w:br w:type="page"/>
      </w:r>
    </w:p>
    <w:p>
      <w:pPr>
        <w:pStyle w:val="Heading1"/>
      </w:pPr>
      <w:r>
        <w:t>Эхо Сфер</w:t>
      </w:r>
    </w:p>
    <w:p>
      <w:r>
        <w:br/>
        <w:t xml:space="preserve">                ᚲᚾᛞ</w:t>
        <w:br/>
        <w:t xml:space="preserve">               /       \</w:t>
        <w:br/>
        <w:t xml:space="preserve">          ᛞᛋᚢ         ᛁᚨᛗ</w:t>
        <w:br/>
        <w:t xml:space="preserve">             \       /</w:t>
        <w:br/>
        <w:t xml:space="preserve">              ᛋᛗᛟ</w:t>
        <w:br/>
        <w:t xml:space="preserve">             /       \</w:t>
        <w:br/>
        <w:t xml:space="preserve">         ᚠᛁᛚ         ᛉᛃᛚ</w:t>
        <w:br/>
        <w:t xml:space="preserve">               \       /</w:t>
        <w:br/>
        <w:t xml:space="preserve">    </w:t>
      </w:r>
    </w:p>
    <w:p>
      <w:r>
        <w:br w:type="page"/>
      </w:r>
    </w:p>
    <w:p>
      <w:pPr>
        <w:pStyle w:val="Heading1"/>
      </w:pPr>
      <w:r>
        <w:t>Свет Зеркал</w:t>
      </w:r>
    </w:p>
    <w:p>
      <w:r>
        <w:br/>
        <w:t xml:space="preserve">                ᛋᛗᛞ</w:t>
        <w:br/>
        <w:t xml:space="preserve">               /       \</w:t>
        <w:br/>
        <w:t xml:space="preserve">          ᚾᛁᚷ         ᚱᛁᛖ</w:t>
        <w:br/>
        <w:t xml:space="preserve">             \       /</w:t>
        <w:br/>
        <w:t xml:space="preserve">              ᚺᛉᛏ</w:t>
        <w:br/>
        <w:t xml:space="preserve">             /       \</w:t>
        <w:br/>
        <w:t xml:space="preserve">         ᛁᛚᛟ         ᚢᛒᛇ</w:t>
        <w:br/>
        <w:t xml:space="preserve">               \       /</w:t>
        <w:br/>
        <w:t xml:space="preserve">    </w:t>
      </w:r>
    </w:p>
    <w:p>
      <w:r>
        <w:br w:type="page"/>
      </w:r>
    </w:p>
    <w:p>
      <w:pPr>
        <w:pStyle w:val="Heading1"/>
      </w:pPr>
      <w:r>
        <w:t>Рой Пустоты</w:t>
      </w:r>
    </w:p>
    <w:p>
      <w:r>
        <w:br/>
        <w:t xml:space="preserve">                ᚨᛁᛞ</w:t>
        <w:br/>
        <w:t xml:space="preserve">               /       \</w:t>
        <w:br/>
        <w:t xml:space="preserve">          ᛚᛖᛗ         ᛒᛉᛃ</w:t>
        <w:br/>
        <w:t xml:space="preserve">             \       /</w:t>
        <w:br/>
        <w:t xml:space="preserve">              ᛗᛜᛏ</w:t>
        <w:br/>
        <w:t xml:space="preserve">             /       \</w:t>
        <w:br/>
        <w:t xml:space="preserve">         ᚾᛏᛋ         ᛗᛇᚲ</w:t>
        <w:br/>
        <w:t xml:space="preserve">               \       /</w:t>
        <w:br/>
        <w:t xml:space="preserve">    </w:t>
      </w:r>
    </w:p>
    <w:p>
      <w:r>
        <w:br w:type="page"/>
      </w:r>
    </w:p>
    <w:p>
      <w:pPr>
        <w:pStyle w:val="Heading1"/>
      </w:pPr>
      <w:r>
        <w:t>Стеклянный Ключ</w:t>
      </w:r>
    </w:p>
    <w:p>
      <w:r>
        <w:br/>
        <w:t xml:space="preserve">                ᛃᛒᛁ</w:t>
        <w:br/>
        <w:t xml:space="preserve">               /       \</w:t>
        <w:br/>
        <w:t xml:space="preserve">          ᛗᛁᚺ         ᛖᛉᛜ</w:t>
        <w:br/>
        <w:t xml:space="preserve">             \       /</w:t>
        <w:br/>
        <w:t xml:space="preserve">              ᛟᛞᛚ</w:t>
        <w:br/>
        <w:t xml:space="preserve">             /       \</w:t>
        <w:br/>
        <w:t xml:space="preserve">         ᛞᚢᛖ         ᛋᛗᛇ</w:t>
        <w:br/>
        <w:t xml:space="preserve">               \       /</w:t>
        <w:br/>
        <w:t xml:space="preserve">    </w:t>
      </w:r>
    </w:p>
    <w:p>
      <w:r>
        <w:br w:type="page"/>
      </w:r>
    </w:p>
    <w:p>
      <w:pPr>
        <w:pStyle w:val="Heading1"/>
      </w:pPr>
      <w:r>
        <w:t>Кровь Древа</w:t>
      </w:r>
    </w:p>
    <w:p>
      <w:r>
        <w:br/>
        <w:t xml:space="preserve">                ᛚᛜᚱ</w:t>
        <w:br/>
        <w:t xml:space="preserve">               /       \</w:t>
        <w:br/>
        <w:t xml:space="preserve">          ᛋᛞᛁ         ᚾᛖᛋ</w:t>
        <w:br/>
        <w:t xml:space="preserve">             \       /</w:t>
        <w:br/>
        <w:t xml:space="preserve">              ᛁᛇᚢ</w:t>
        <w:br/>
        <w:t xml:space="preserve">             /       \</w:t>
        <w:br/>
        <w:t xml:space="preserve">         ᚷᚨᚺ         ᛇᛁᛚ</w:t>
        <w:br/>
        <w:t xml:space="preserve">               \       /</w:t>
        <w:br/>
        <w:t xml:space="preserve">    </w:t>
      </w:r>
    </w:p>
    <w:p>
      <w:r>
        <w:br w:type="page"/>
      </w:r>
    </w:p>
    <w:p>
      <w:pPr>
        <w:pStyle w:val="Heading1"/>
      </w:pPr>
      <w:r>
        <w:t>Песнь Мглы</w:t>
      </w:r>
    </w:p>
    <w:p>
      <w:r>
        <w:br/>
        <w:t xml:space="preserve">                ᛇᛁᛟ</w:t>
        <w:br/>
        <w:t xml:space="preserve">               /       \</w:t>
        <w:br/>
        <w:t xml:space="preserve">          ᛞᛒᚢ         ᛋᛗᛉ</w:t>
        <w:br/>
        <w:t xml:space="preserve">             \       /</w:t>
        <w:br/>
        <w:t xml:space="preserve">              ᛚᛋᚾ</w:t>
        <w:br/>
        <w:t xml:space="preserve">             /       \</w:t>
        <w:br/>
        <w:t xml:space="preserve">         ᛚᚨᛏ         ᛁᛖᛜ</w:t>
        <w:br/>
        <w:t xml:space="preserve">               \       /</w:t>
        <w:br/>
        <w:t xml:space="preserve">    </w:t>
      </w:r>
    </w:p>
    <w:p>
      <w:r>
        <w:br w:type="page"/>
      </w:r>
    </w:p>
    <w:p>
      <w:pPr>
        <w:pStyle w:val="Heading1"/>
      </w:pPr>
      <w:r>
        <w:t>⚙ Конструктор Пентаграмм (Интеграмма)</w:t>
      </w:r>
    </w:p>
    <w:p>
      <w:r>
        <w:t>Интеграмма — упрощённая система формирования магических структур. Выберите одну триграмму на каждую из позиций пентаграммы, соблюдая таблицу совместимости.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 Пентаграммы</w:t>
            </w:r>
          </w:p>
        </w:tc>
        <w:tc>
          <w:tcPr>
            <w:tcW w:type="dxa" w:w="4320"/>
          </w:tcPr>
          <w:p>
            <w:r>
              <w:t>...</w:t>
            </w:r>
          </w:p>
        </w:tc>
      </w:tr>
      <w:tr>
        <w:tc>
          <w:tcPr>
            <w:tcW w:type="dxa" w:w="4320"/>
          </w:tcPr>
          <w:p>
            <w:r>
              <w:t>Сущность</w:t>
            </w:r>
          </w:p>
        </w:tc>
        <w:tc>
          <w:tcPr>
            <w:tcW w:type="dxa" w:w="4320"/>
          </w:tcPr>
          <w:p>
            <w:r>
              <w:t>...</w:t>
            </w:r>
          </w:p>
        </w:tc>
      </w:tr>
      <w:tr>
        <w:tc>
          <w:tcPr>
            <w:tcW w:type="dxa" w:w="4320"/>
          </w:tcPr>
          <w:p>
            <w:r>
              <w:t>Форма</w:t>
            </w:r>
          </w:p>
        </w:tc>
        <w:tc>
          <w:tcPr>
            <w:tcW w:type="dxa" w:w="4320"/>
          </w:tcPr>
          <w:p>
            <w:r>
              <w:t>...</w:t>
            </w:r>
          </w:p>
        </w:tc>
      </w:tr>
      <w:tr>
        <w:tc>
          <w:tcPr>
            <w:tcW w:type="dxa" w:w="4320"/>
          </w:tcPr>
          <w:p>
            <w:r>
              <w:t>Импульс</w:t>
            </w:r>
          </w:p>
        </w:tc>
        <w:tc>
          <w:tcPr>
            <w:tcW w:type="dxa" w:w="4320"/>
          </w:tcPr>
          <w:p>
            <w:r>
              <w:t>...</w:t>
            </w:r>
          </w:p>
        </w:tc>
      </w:tr>
      <w:tr>
        <w:tc>
          <w:tcPr>
            <w:tcW w:type="dxa" w:w="4320"/>
          </w:tcPr>
          <w:p>
            <w:r>
              <w:t>Условие</w:t>
            </w:r>
          </w:p>
        </w:tc>
        <w:tc>
          <w:tcPr>
            <w:tcW w:type="dxa" w:w="4320"/>
          </w:tcPr>
          <w:p>
            <w:r>
              <w:t>...</w:t>
            </w:r>
          </w:p>
        </w:tc>
      </w:tr>
      <w:tr>
        <w:tc>
          <w:tcPr>
            <w:tcW w:type="dxa" w:w="4320"/>
          </w:tcPr>
          <w:p>
            <w:r>
              <w:t>Модификатор</w:t>
            </w:r>
          </w:p>
        </w:tc>
        <w:tc>
          <w:tcPr>
            <w:tcW w:type="dxa" w:w="4320"/>
          </w:tcPr>
          <w:p>
            <w:r>
              <w:t>...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